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2BAEB" w14:textId="77777777" w:rsidR="00586F49" w:rsidRDefault="00000000">
      <w:r>
        <w:rPr>
          <w:rFonts w:ascii="Cambria" w:hAnsi="Cambria"/>
          <w:b/>
          <w:color w:val="000000"/>
          <w:sz w:val="40"/>
        </w:rPr>
        <w:t>MONIKA REDDY</w:t>
      </w:r>
    </w:p>
    <w:p w14:paraId="3349CB00" w14:textId="6B3792C8" w:rsidR="00586F49" w:rsidRDefault="00000000">
      <w:r>
        <w:rPr>
          <w:rFonts w:ascii="Cambria" w:hAnsi="Cambria"/>
          <w:color w:val="000000"/>
          <w:sz w:val="24"/>
        </w:rPr>
        <w:t xml:space="preserve">Email: </w:t>
      </w:r>
      <w:hyperlink r:id="rId6" w:history="1">
        <w:r w:rsidR="00EF6CFF" w:rsidRPr="00EF6CFF">
          <w:rPr>
            <w:rStyle w:val="Hyperlink"/>
            <w:rFonts w:ascii="Cambria" w:hAnsi="Cambria"/>
            <w:sz w:val="24"/>
          </w:rPr>
          <w:t>kmounikads@gmail.com</w:t>
        </w:r>
      </w:hyperlink>
    </w:p>
    <w:p w14:paraId="30FD7BC5" w14:textId="5D934D42" w:rsidR="00586F49" w:rsidRDefault="00000000">
      <w:r>
        <w:rPr>
          <w:rFonts w:ascii="Cambria" w:hAnsi="Cambria"/>
          <w:color w:val="000000"/>
          <w:sz w:val="24"/>
        </w:rPr>
        <w:t>Mobile: (</w:t>
      </w:r>
      <w:r w:rsidR="00EF6CFF">
        <w:rPr>
          <w:rFonts w:ascii="Cambria" w:hAnsi="Cambria"/>
          <w:color w:val="000000"/>
          <w:sz w:val="24"/>
        </w:rPr>
        <w:t>913)-785-7692</w:t>
      </w:r>
    </w:p>
    <w:p w14:paraId="0781F3F6" w14:textId="7707BA7C" w:rsidR="00586F49" w:rsidRDefault="00000000">
      <w:r>
        <w:rPr>
          <w:rFonts w:ascii="Cambria" w:hAnsi="Cambria"/>
          <w:b/>
          <w:color w:val="000000"/>
          <w:sz w:val="28"/>
        </w:rPr>
        <w:t xml:space="preserve">C++ SOFTWARE DEVELOPER </w:t>
      </w:r>
    </w:p>
    <w:p w14:paraId="7814A11F" w14:textId="77777777" w:rsidR="00586F49" w:rsidRDefault="00000000">
      <w:r>
        <w:rPr>
          <w:rFonts w:ascii="Cambria" w:hAnsi="Cambria"/>
          <w:b/>
          <w:color w:val="000000"/>
          <w:sz w:val="26"/>
        </w:rPr>
        <w:t>PROFESSIONAL SUMMARY</w:t>
      </w:r>
    </w:p>
    <w:p w14:paraId="4A762C0E" w14:textId="77777777" w:rsidR="00586F49" w:rsidRDefault="00000000">
      <w:pPr>
        <w:pStyle w:val="ListBullet"/>
      </w:pPr>
      <w:r>
        <w:rPr>
          <w:rFonts w:ascii="Cambria" w:hAnsi="Cambria"/>
          <w:color w:val="000000"/>
          <w:sz w:val="24"/>
        </w:rPr>
        <w:t>C++ Software Developer with experience in real-time, high-performance application development across trading and data-intensive platforms.</w:t>
      </w:r>
    </w:p>
    <w:p w14:paraId="3284F06D" w14:textId="77777777" w:rsidR="00586F49" w:rsidRDefault="00000000">
      <w:pPr>
        <w:pStyle w:val="ListBullet"/>
      </w:pPr>
      <w:r>
        <w:rPr>
          <w:rFonts w:ascii="Cambria" w:hAnsi="Cambria"/>
          <w:color w:val="000000"/>
          <w:sz w:val="24"/>
        </w:rPr>
        <w:t>Proficient in C++ server-side development with strong understanding of memory management, thread safety, and multithreading.</w:t>
      </w:r>
    </w:p>
    <w:p w14:paraId="3108492F" w14:textId="77777777" w:rsidR="00586F49" w:rsidRDefault="00000000">
      <w:pPr>
        <w:pStyle w:val="ListBullet"/>
      </w:pPr>
      <w:r>
        <w:rPr>
          <w:rFonts w:ascii="Cambria" w:hAnsi="Cambria"/>
          <w:color w:val="000000"/>
          <w:sz w:val="24"/>
        </w:rPr>
        <w:t>Adept at designing, optimizing, and deploying low-latency trading algorithms and automated systems.</w:t>
      </w:r>
    </w:p>
    <w:p w14:paraId="25EC63C5" w14:textId="77777777" w:rsidR="00586F49" w:rsidRDefault="00000000">
      <w:pPr>
        <w:pStyle w:val="ListBullet"/>
      </w:pPr>
      <w:r>
        <w:rPr>
          <w:rFonts w:ascii="Cambria" w:hAnsi="Cambria"/>
          <w:color w:val="000000"/>
          <w:sz w:val="24"/>
        </w:rPr>
        <w:t>Experience with network programming, inter-process communication, and distributed systems in Linux environments.</w:t>
      </w:r>
    </w:p>
    <w:p w14:paraId="78BC5248" w14:textId="77777777" w:rsidR="00586F49" w:rsidRDefault="00000000">
      <w:pPr>
        <w:pStyle w:val="ListBullet"/>
      </w:pPr>
      <w:r>
        <w:rPr>
          <w:rFonts w:ascii="Cambria" w:hAnsi="Cambria"/>
          <w:color w:val="000000"/>
          <w:sz w:val="24"/>
        </w:rPr>
        <w:t>Strong in applying SOLID principles, data structures, and algorithmic design for high-frequency trading and performance-sensitive platforms.</w:t>
      </w:r>
    </w:p>
    <w:p w14:paraId="6BAD8C90" w14:textId="77777777" w:rsidR="00586F49" w:rsidRDefault="00000000">
      <w:pPr>
        <w:pStyle w:val="ListBullet"/>
      </w:pPr>
      <w:r>
        <w:rPr>
          <w:rFonts w:ascii="Cambria" w:hAnsi="Cambria"/>
          <w:color w:val="000000"/>
          <w:sz w:val="24"/>
        </w:rPr>
        <w:t>Familiar with analyzing market data to validate trading strategies and enhance algorithmic efficiency.</w:t>
      </w:r>
    </w:p>
    <w:p w14:paraId="7BF66C9D" w14:textId="77777777" w:rsidR="00586F49" w:rsidRDefault="00000000">
      <w:pPr>
        <w:pStyle w:val="ListBullet"/>
      </w:pPr>
      <w:r>
        <w:rPr>
          <w:rFonts w:ascii="Cambria" w:hAnsi="Cambria"/>
          <w:color w:val="000000"/>
          <w:sz w:val="24"/>
        </w:rPr>
        <w:t>Ability to quickly learn new tools and adapt to dynamic trading environments.</w:t>
      </w:r>
    </w:p>
    <w:p w14:paraId="37B1D06D" w14:textId="77777777" w:rsidR="00586F49" w:rsidRDefault="00000000">
      <w:pPr>
        <w:pStyle w:val="ListBullet"/>
      </w:pPr>
      <w:r>
        <w:rPr>
          <w:rFonts w:ascii="Cambria" w:hAnsi="Cambria"/>
          <w:color w:val="000000"/>
          <w:sz w:val="24"/>
        </w:rPr>
        <w:t>Skilled in collaborating with traders and analysts to transform trading logic into scalable software solutions.</w:t>
      </w:r>
    </w:p>
    <w:p w14:paraId="3B95B625" w14:textId="77777777" w:rsidR="00586F49" w:rsidRDefault="00000000">
      <w:pPr>
        <w:pStyle w:val="ListBullet"/>
      </w:pPr>
      <w:r>
        <w:rPr>
          <w:rFonts w:ascii="Cambria" w:hAnsi="Cambria"/>
          <w:color w:val="000000"/>
          <w:sz w:val="24"/>
        </w:rPr>
        <w:t>Proficient in writing clean, well-documented, and testable code for scalable software architecture.</w:t>
      </w:r>
    </w:p>
    <w:p w14:paraId="79798D64" w14:textId="77777777" w:rsidR="00586F49" w:rsidRDefault="00000000">
      <w:pPr>
        <w:pStyle w:val="ListBullet"/>
      </w:pPr>
      <w:r>
        <w:rPr>
          <w:rFonts w:ascii="Cambria" w:hAnsi="Cambria"/>
          <w:color w:val="000000"/>
          <w:sz w:val="24"/>
        </w:rPr>
        <w:t>Developed compliance and risk tools to support real-time monitoring and adherence to internal guidelines.</w:t>
      </w:r>
    </w:p>
    <w:p w14:paraId="4732415E" w14:textId="77777777" w:rsidR="00586F49" w:rsidRDefault="00000000">
      <w:pPr>
        <w:pStyle w:val="ListBullet"/>
      </w:pPr>
      <w:r>
        <w:rPr>
          <w:rFonts w:ascii="Cambria" w:hAnsi="Cambria"/>
          <w:color w:val="000000"/>
          <w:sz w:val="24"/>
        </w:rPr>
        <w:t>Familiar with SQL and NoSQL databases, enabling efficient handling of historical and streaming datasets.</w:t>
      </w:r>
    </w:p>
    <w:p w14:paraId="6E029FB8" w14:textId="77777777" w:rsidR="00586F49" w:rsidRDefault="00000000">
      <w:pPr>
        <w:pStyle w:val="ListBullet"/>
      </w:pPr>
      <w:r>
        <w:rPr>
          <w:rFonts w:ascii="Cambria" w:hAnsi="Cambria"/>
          <w:color w:val="000000"/>
          <w:sz w:val="24"/>
        </w:rPr>
        <w:t>Quick problem-solver with a passion for finance, automation, and emerging technologies.</w:t>
      </w:r>
    </w:p>
    <w:p w14:paraId="75B6373F" w14:textId="77777777" w:rsidR="00586F49" w:rsidRDefault="00000000">
      <w:pPr>
        <w:pStyle w:val="ListBullet"/>
      </w:pPr>
      <w:r>
        <w:rPr>
          <w:rFonts w:ascii="Cambria" w:hAnsi="Cambria"/>
          <w:color w:val="000000"/>
          <w:sz w:val="24"/>
        </w:rPr>
        <w:t>Team-oriented with strong communication and collaboration skills in fast-paced environments.</w:t>
      </w:r>
    </w:p>
    <w:p w14:paraId="6A72712F" w14:textId="77777777" w:rsidR="00586F49" w:rsidRDefault="00000000">
      <w:pPr>
        <w:pStyle w:val="ListBullet"/>
      </w:pPr>
      <w:r>
        <w:rPr>
          <w:rFonts w:ascii="Cambria" w:hAnsi="Cambria"/>
          <w:color w:val="000000"/>
          <w:sz w:val="24"/>
        </w:rPr>
        <w:t>Driven to take ownership of core development initiatives that directly influence business operations.</w:t>
      </w:r>
    </w:p>
    <w:p w14:paraId="436CF74F" w14:textId="77777777" w:rsidR="00586F49" w:rsidRDefault="00000000">
      <w:pPr>
        <w:pStyle w:val="ListBullet"/>
      </w:pPr>
      <w:r>
        <w:rPr>
          <w:rFonts w:ascii="Cambria" w:hAnsi="Cambria"/>
          <w:color w:val="000000"/>
          <w:sz w:val="24"/>
        </w:rPr>
        <w:t>Versatile developer with experience across languages and platforms beyond C++, enhancing flexibility in project scope.</w:t>
      </w:r>
    </w:p>
    <w:p w14:paraId="1344A8B1" w14:textId="77777777" w:rsidR="00EF6CFF" w:rsidRDefault="00EF6CFF">
      <w:pPr>
        <w:rPr>
          <w:rFonts w:ascii="Cambria" w:hAnsi="Cambria"/>
          <w:b/>
          <w:color w:val="000000"/>
          <w:sz w:val="26"/>
        </w:rPr>
      </w:pPr>
    </w:p>
    <w:p w14:paraId="4658665E" w14:textId="7E8A1B42" w:rsidR="00586F49" w:rsidRDefault="00000000">
      <w:r>
        <w:rPr>
          <w:rFonts w:ascii="Cambria" w:hAnsi="Cambria"/>
          <w:b/>
          <w:color w:val="000000"/>
          <w:sz w:val="26"/>
        </w:rPr>
        <w:lastRenderedPageBreak/>
        <w:t>TECHNICAL SKILLS</w:t>
      </w:r>
    </w:p>
    <w:p w14:paraId="485C07BA" w14:textId="537B1353" w:rsidR="00586F49" w:rsidRDefault="00000000">
      <w:r>
        <w:rPr>
          <w:rFonts w:ascii="Cambria" w:hAnsi="Cambria"/>
          <w:color w:val="000000"/>
          <w:sz w:val="24"/>
        </w:rPr>
        <w:t>Languages: C++, C#, Python, T-SQL, JavaScript</w:t>
      </w:r>
    </w:p>
    <w:p w14:paraId="0DA153C6" w14:textId="7C29BF57" w:rsidR="00586F49" w:rsidRDefault="00000000">
      <w:r>
        <w:rPr>
          <w:rFonts w:ascii="Cambria" w:hAnsi="Cambria"/>
          <w:color w:val="000000"/>
          <w:sz w:val="24"/>
        </w:rPr>
        <w:t>Concepts: SOLID Principles, Data Structures, Multithreading, Memory Management</w:t>
      </w:r>
    </w:p>
    <w:p w14:paraId="0117874F" w14:textId="2D2FF098" w:rsidR="00586F49" w:rsidRDefault="00000000">
      <w:r>
        <w:rPr>
          <w:rFonts w:ascii="Cambria" w:hAnsi="Cambria"/>
          <w:color w:val="000000"/>
          <w:sz w:val="24"/>
        </w:rPr>
        <w:t>Frameworks: .NET Core, Web API, STL, Boost</w:t>
      </w:r>
    </w:p>
    <w:p w14:paraId="7EAE93E6" w14:textId="6BD93A4F" w:rsidR="00586F49" w:rsidRDefault="00000000">
      <w:r>
        <w:rPr>
          <w:rFonts w:ascii="Cambria" w:hAnsi="Cambria"/>
          <w:color w:val="000000"/>
          <w:sz w:val="24"/>
        </w:rPr>
        <w:t>Systems: Linux, Windows, Real-Time Systems, Distributed Systems</w:t>
      </w:r>
    </w:p>
    <w:p w14:paraId="0A6CD339" w14:textId="38B08308" w:rsidR="00586F49" w:rsidRDefault="00000000">
      <w:r>
        <w:rPr>
          <w:rFonts w:ascii="Cambria" w:hAnsi="Cambria"/>
          <w:color w:val="000000"/>
          <w:sz w:val="24"/>
        </w:rPr>
        <w:t>Databases: SQL Server, PostgreSQL, MongoDB</w:t>
      </w:r>
    </w:p>
    <w:p w14:paraId="0BEFE9AF" w14:textId="02755FCA" w:rsidR="00586F49" w:rsidRDefault="00000000">
      <w:r>
        <w:rPr>
          <w:rFonts w:ascii="Cambria" w:hAnsi="Cambria"/>
          <w:color w:val="000000"/>
          <w:sz w:val="24"/>
        </w:rPr>
        <w:t>Tools: Visual Studio, Git, GDB, Valgrind, Wireshark</w:t>
      </w:r>
    </w:p>
    <w:p w14:paraId="0DE485FD" w14:textId="230A510F" w:rsidR="00586F49" w:rsidRDefault="00000000">
      <w:r>
        <w:rPr>
          <w:rFonts w:ascii="Cambria" w:hAnsi="Cambria"/>
          <w:color w:val="000000"/>
          <w:sz w:val="24"/>
        </w:rPr>
        <w:t>Other: Network Programming, Inter-process Communication, Low-Latency Architecture</w:t>
      </w:r>
    </w:p>
    <w:p w14:paraId="12F50338" w14:textId="77777777" w:rsidR="00586F49" w:rsidRDefault="00000000">
      <w:r>
        <w:rPr>
          <w:rFonts w:ascii="Cambria" w:hAnsi="Cambria"/>
          <w:b/>
          <w:color w:val="000000"/>
          <w:sz w:val="26"/>
        </w:rPr>
        <w:t>PROFESSIONAL EXPERIENCE</w:t>
      </w:r>
    </w:p>
    <w:p w14:paraId="5C8939AF" w14:textId="66CE5C3E" w:rsidR="00586F49" w:rsidRDefault="00000000">
      <w:r>
        <w:rPr>
          <w:rFonts w:ascii="Cambria" w:hAnsi="Cambria"/>
          <w:color w:val="000000"/>
          <w:sz w:val="24"/>
        </w:rPr>
        <w:t xml:space="preserve">Client: </w:t>
      </w:r>
      <w:r w:rsidR="00EF6CFF">
        <w:rPr>
          <w:rFonts w:ascii="Cambria" w:hAnsi="Cambria"/>
          <w:color w:val="000000"/>
          <w:sz w:val="24"/>
        </w:rPr>
        <w:t>Kroger</w:t>
      </w:r>
    </w:p>
    <w:p w14:paraId="1776CD36" w14:textId="15B5995B" w:rsidR="00586F49" w:rsidRDefault="00000000">
      <w:r>
        <w:rPr>
          <w:rFonts w:ascii="Cambria" w:hAnsi="Cambria"/>
          <w:color w:val="000000"/>
          <w:sz w:val="24"/>
        </w:rPr>
        <w:t xml:space="preserve">Role: C++ Software Developer </w:t>
      </w:r>
    </w:p>
    <w:p w14:paraId="43AB53E7" w14:textId="77777777" w:rsidR="00586F49" w:rsidRDefault="00000000">
      <w:r>
        <w:rPr>
          <w:rFonts w:ascii="Cambria" w:hAnsi="Cambria"/>
          <w:color w:val="000000"/>
          <w:sz w:val="24"/>
        </w:rPr>
        <w:t>Jan 2024 – Present</w:t>
      </w:r>
    </w:p>
    <w:p w14:paraId="1EBEA31B" w14:textId="77777777" w:rsidR="00586F49" w:rsidRDefault="00000000">
      <w:pPr>
        <w:pStyle w:val="ListBullet"/>
      </w:pPr>
      <w:r>
        <w:rPr>
          <w:rFonts w:ascii="Cambria" w:hAnsi="Cambria"/>
          <w:color w:val="000000"/>
          <w:sz w:val="24"/>
        </w:rPr>
        <w:t>Designed and optimized automated trading strategies for equities and options using multithreaded C++ applications.</w:t>
      </w:r>
    </w:p>
    <w:p w14:paraId="128402A7" w14:textId="77777777" w:rsidR="00586F49" w:rsidRDefault="00000000">
      <w:pPr>
        <w:pStyle w:val="ListBullet"/>
      </w:pPr>
      <w:r>
        <w:rPr>
          <w:rFonts w:ascii="Cambria" w:hAnsi="Cambria"/>
          <w:color w:val="000000"/>
          <w:sz w:val="24"/>
        </w:rPr>
        <w:t>Developed core components of a high-performance trading platform supporting real-time price feeds and execution.</w:t>
      </w:r>
    </w:p>
    <w:p w14:paraId="6D666ADA" w14:textId="77777777" w:rsidR="00586F49" w:rsidRDefault="00000000">
      <w:pPr>
        <w:pStyle w:val="ListBullet"/>
      </w:pPr>
      <w:r>
        <w:rPr>
          <w:rFonts w:ascii="Cambria" w:hAnsi="Cambria"/>
          <w:color w:val="000000"/>
          <w:sz w:val="24"/>
        </w:rPr>
        <w:t>Implemented low-latency modules for rapid order entry and market data processing in Linux-based environments.</w:t>
      </w:r>
    </w:p>
    <w:p w14:paraId="0D1E1127" w14:textId="77777777" w:rsidR="00586F49" w:rsidRDefault="00000000">
      <w:pPr>
        <w:pStyle w:val="ListBullet"/>
      </w:pPr>
      <w:r>
        <w:rPr>
          <w:rFonts w:ascii="Cambria" w:hAnsi="Cambria"/>
          <w:color w:val="000000"/>
          <w:sz w:val="24"/>
        </w:rPr>
        <w:t>Enhanced internal backtesting and simulation systems to validate strategies using historical and live market data.</w:t>
      </w:r>
    </w:p>
    <w:p w14:paraId="5584C4A2" w14:textId="77777777" w:rsidR="00586F49" w:rsidRDefault="00000000">
      <w:pPr>
        <w:pStyle w:val="ListBullet"/>
      </w:pPr>
      <w:r>
        <w:rPr>
          <w:rFonts w:ascii="Cambria" w:hAnsi="Cambria"/>
          <w:color w:val="000000"/>
          <w:sz w:val="24"/>
        </w:rPr>
        <w:t>Built tools to assist risk assessment and compliance, aligning with internal trading guidelines.</w:t>
      </w:r>
    </w:p>
    <w:p w14:paraId="61784EEB" w14:textId="77777777" w:rsidR="00586F49" w:rsidRDefault="00000000">
      <w:pPr>
        <w:pStyle w:val="ListBullet"/>
      </w:pPr>
      <w:r>
        <w:rPr>
          <w:rFonts w:ascii="Cambria" w:hAnsi="Cambria"/>
          <w:color w:val="000000"/>
          <w:sz w:val="24"/>
        </w:rPr>
        <w:t>Interfaced with traders and quants to refine requirements and incorporate them into algorithmic models.</w:t>
      </w:r>
    </w:p>
    <w:p w14:paraId="5F7885EE" w14:textId="77777777" w:rsidR="00586F49" w:rsidRDefault="00000000">
      <w:pPr>
        <w:pStyle w:val="ListBullet"/>
      </w:pPr>
      <w:r>
        <w:rPr>
          <w:rFonts w:ascii="Cambria" w:hAnsi="Cambria"/>
          <w:color w:val="000000"/>
          <w:sz w:val="24"/>
        </w:rPr>
        <w:t>Wrote networked services using TCP/UDP for efficient communication across distributed systems.</w:t>
      </w:r>
    </w:p>
    <w:p w14:paraId="2DB6DF44" w14:textId="77777777" w:rsidR="00586F49" w:rsidRDefault="00000000">
      <w:pPr>
        <w:pStyle w:val="ListBullet"/>
      </w:pPr>
      <w:r>
        <w:rPr>
          <w:rFonts w:ascii="Cambria" w:hAnsi="Cambria"/>
          <w:color w:val="000000"/>
          <w:sz w:val="24"/>
        </w:rPr>
        <w:t>Tuned application performance using profiling tools, eliminating critical latency bottlenecks.</w:t>
      </w:r>
    </w:p>
    <w:p w14:paraId="5BA00B71" w14:textId="77777777" w:rsidR="00586F49" w:rsidRDefault="00000000">
      <w:pPr>
        <w:pStyle w:val="ListBullet"/>
      </w:pPr>
      <w:r>
        <w:rPr>
          <w:rFonts w:ascii="Cambria" w:hAnsi="Cambria"/>
          <w:color w:val="000000"/>
          <w:sz w:val="24"/>
        </w:rPr>
        <w:t>Participated in architectural reviews and ensured code modularity, readability, and test coverage.</w:t>
      </w:r>
    </w:p>
    <w:p w14:paraId="25E3E2CA" w14:textId="77777777" w:rsidR="00586F49" w:rsidRDefault="00000000">
      <w:pPr>
        <w:pStyle w:val="ListBullet"/>
      </w:pPr>
      <w:r>
        <w:rPr>
          <w:rFonts w:ascii="Cambria" w:hAnsi="Cambria"/>
          <w:color w:val="000000"/>
          <w:sz w:val="24"/>
        </w:rPr>
        <w:lastRenderedPageBreak/>
        <w:t>Maintained documentation supporting internal trading operations and commercial product development.</w:t>
      </w:r>
    </w:p>
    <w:p w14:paraId="32803913" w14:textId="77777777" w:rsidR="00586F49" w:rsidRDefault="00000000">
      <w:r>
        <w:rPr>
          <w:rFonts w:ascii="Cambria" w:hAnsi="Cambria"/>
          <w:color w:val="000000"/>
          <w:sz w:val="24"/>
        </w:rPr>
        <w:t>Client: Workday Inc.</w:t>
      </w:r>
    </w:p>
    <w:p w14:paraId="7C1A51A2" w14:textId="77777777" w:rsidR="00586F49" w:rsidRDefault="00000000">
      <w:r>
        <w:rPr>
          <w:rFonts w:ascii="Cambria" w:hAnsi="Cambria"/>
          <w:color w:val="000000"/>
          <w:sz w:val="24"/>
        </w:rPr>
        <w:t>Role: Software Developer</w:t>
      </w:r>
    </w:p>
    <w:p w14:paraId="18BABBD9" w14:textId="77777777" w:rsidR="00586F49" w:rsidRDefault="00000000">
      <w:r>
        <w:rPr>
          <w:rFonts w:ascii="Cambria" w:hAnsi="Cambria"/>
          <w:color w:val="000000"/>
          <w:sz w:val="24"/>
        </w:rPr>
        <w:t>Jan 2021 – Jul 2023</w:t>
      </w:r>
    </w:p>
    <w:p w14:paraId="4EC54162" w14:textId="77777777" w:rsidR="00586F49" w:rsidRDefault="00000000">
      <w:pPr>
        <w:pStyle w:val="ListBullet"/>
      </w:pPr>
      <w:r>
        <w:rPr>
          <w:rFonts w:ascii="Cambria" w:hAnsi="Cambria"/>
          <w:color w:val="000000"/>
          <w:sz w:val="24"/>
        </w:rPr>
        <w:t>Developed application modules in React, TypeScript, and C# for enterprise product interfaces.</w:t>
      </w:r>
    </w:p>
    <w:p w14:paraId="006A265F" w14:textId="77777777" w:rsidR="00586F49" w:rsidRDefault="00000000">
      <w:pPr>
        <w:pStyle w:val="ListBullet"/>
      </w:pPr>
      <w:r>
        <w:rPr>
          <w:rFonts w:ascii="Cambria" w:hAnsi="Cambria"/>
          <w:color w:val="000000"/>
          <w:sz w:val="24"/>
        </w:rPr>
        <w:t>Implemented backend logic in Azure Functions and .NET, integrating with SQL Server and secured via Azure AD.</w:t>
      </w:r>
    </w:p>
    <w:p w14:paraId="034EAEDB" w14:textId="77777777" w:rsidR="00586F49" w:rsidRDefault="00000000">
      <w:pPr>
        <w:pStyle w:val="ListBullet"/>
      </w:pPr>
      <w:r>
        <w:rPr>
          <w:rFonts w:ascii="Cambria" w:hAnsi="Cambria"/>
          <w:color w:val="000000"/>
          <w:sz w:val="24"/>
        </w:rPr>
        <w:t>Built chatbot solutions for customer service automation and internal workflow optimization.</w:t>
      </w:r>
    </w:p>
    <w:p w14:paraId="7C96BEB4" w14:textId="77777777" w:rsidR="00586F49" w:rsidRDefault="00000000">
      <w:pPr>
        <w:pStyle w:val="ListBullet"/>
      </w:pPr>
      <w:r>
        <w:rPr>
          <w:rFonts w:ascii="Cambria" w:hAnsi="Cambria"/>
          <w:color w:val="000000"/>
          <w:sz w:val="24"/>
        </w:rPr>
        <w:t>Participated in system optimization, improving data query performance and operational workflows.</w:t>
      </w:r>
    </w:p>
    <w:p w14:paraId="3E1EFF1B" w14:textId="77777777" w:rsidR="00586F49" w:rsidRDefault="00000000">
      <w:pPr>
        <w:pStyle w:val="ListBullet"/>
      </w:pPr>
      <w:r>
        <w:rPr>
          <w:rFonts w:ascii="Cambria" w:hAnsi="Cambria"/>
          <w:color w:val="000000"/>
          <w:sz w:val="24"/>
        </w:rPr>
        <w:t>Engaged in continuous deployment via Azure DevOps, contributing to scalable product delivery.</w:t>
      </w:r>
    </w:p>
    <w:p w14:paraId="462D75C4" w14:textId="77777777" w:rsidR="00586F49" w:rsidRDefault="00000000">
      <w:r>
        <w:rPr>
          <w:rFonts w:ascii="Cambria" w:hAnsi="Cambria"/>
          <w:b/>
          <w:color w:val="000000"/>
          <w:sz w:val="26"/>
        </w:rPr>
        <w:t>EDUCATION &amp; CERTIFICATIONS</w:t>
      </w:r>
    </w:p>
    <w:p w14:paraId="590BBA91" w14:textId="77777777" w:rsidR="00586F49" w:rsidRDefault="00000000">
      <w:r>
        <w:rPr>
          <w:rFonts w:ascii="Cambria" w:hAnsi="Cambria"/>
          <w:color w:val="000000"/>
          <w:sz w:val="24"/>
        </w:rPr>
        <w:t>Master’s in Computer Science, Southern Arkansas State University, USA – GPA: 3.6</w:t>
      </w:r>
    </w:p>
    <w:p w14:paraId="320128C4" w14:textId="77777777" w:rsidR="00586F49" w:rsidRDefault="00000000">
      <w:r>
        <w:rPr>
          <w:rFonts w:ascii="Cambria" w:hAnsi="Cambria"/>
          <w:color w:val="000000"/>
          <w:sz w:val="24"/>
        </w:rPr>
        <w:t>Certification: Microsoft Certified Azure Developer Associate (AZ-204)</w:t>
      </w:r>
    </w:p>
    <w:sectPr w:rsidR="00586F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5778778">
    <w:abstractNumId w:val="8"/>
  </w:num>
  <w:num w:numId="2" w16cid:durableId="758911360">
    <w:abstractNumId w:val="6"/>
  </w:num>
  <w:num w:numId="3" w16cid:durableId="790781958">
    <w:abstractNumId w:val="5"/>
  </w:num>
  <w:num w:numId="4" w16cid:durableId="240412523">
    <w:abstractNumId w:val="4"/>
  </w:num>
  <w:num w:numId="5" w16cid:durableId="1754817634">
    <w:abstractNumId w:val="7"/>
  </w:num>
  <w:num w:numId="6" w16cid:durableId="328682644">
    <w:abstractNumId w:val="3"/>
  </w:num>
  <w:num w:numId="7" w16cid:durableId="2130008353">
    <w:abstractNumId w:val="2"/>
  </w:num>
  <w:num w:numId="8" w16cid:durableId="209658730">
    <w:abstractNumId w:val="1"/>
  </w:num>
  <w:num w:numId="9" w16cid:durableId="1324888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6F49"/>
    <w:rsid w:val="007C1927"/>
    <w:rsid w:val="00AA1D8D"/>
    <w:rsid w:val="00B47730"/>
    <w:rsid w:val="00CB0664"/>
    <w:rsid w:val="00EF6C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1FF968"/>
  <w14:defaultImageDpi w14:val="300"/>
  <w15:docId w15:val="{C1620DC0-AD2D-41B2-A9E5-6D21CB67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F6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mounikad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Monika Kamjula 4747</cp:lastModifiedBy>
  <cp:revision>2</cp:revision>
  <dcterms:created xsi:type="dcterms:W3CDTF">2013-12-23T23:15:00Z</dcterms:created>
  <dcterms:modified xsi:type="dcterms:W3CDTF">2025-07-10T17:44:00Z</dcterms:modified>
  <cp:category/>
</cp:coreProperties>
</file>